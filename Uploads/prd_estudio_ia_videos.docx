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 - Estúdio IA de Vídeos</w:t>
      </w:r>
    </w:p>
    <w:p>
      <w:pPr>
        <w:pStyle w:val="Heading1"/>
      </w:pPr>
      <w:r>
        <w:t>1. Visão Geral do Produto</w:t>
      </w:r>
    </w:p>
    <w:p>
      <w:r>
        <w:t>O "Estúdio IA de Vídeos" é um aplicativo inovador que utiliza inteligência artificial para simplificar a criação de vídeos ultramodernos e realistas, com foco em treinamentos corporativos, especialmente em Normas Regulamentadoras (NRs) no Brasil. O MVP (Minimum Viable Product) prioriza features essenciais como avatares 3D falantes, editor de vídeo drag-and-drop, conversão de PPTX para vídeo e mascotes personalizáveis, resolvendo dores como falta de realismo e integração em ferramentas existentes.</w:t>
      </w:r>
    </w:p>
    <w:p>
      <w:pPr>
        <w:pStyle w:val="Heading1"/>
      </w:pPr>
      <w:r>
        <w:t>2. Objetivos do Produto</w:t>
      </w:r>
    </w:p>
    <w:p>
      <w:r>
        <w:t>- Resolver dores de usuários e empresas em treinamentos: realismo em avatares, edição intuitiva e conversão eficiente de apresentações.</w:t>
        <w:br/>
        <w:t>- Lançar MVP em 60 dias para validar com usuários reais (ex: empresas de SST).</w:t>
        <w:br/>
        <w:t>- Alcançar 100 usuários ativos no primeiro mês pós-lançamento.</w:t>
        <w:br/>
        <w:t>- Diferencial: Integração com IA para vídeos hiper-realistas e adaptados ao mercado brasileiro.</w:t>
      </w:r>
    </w:p>
    <w:p>
      <w:pPr>
        <w:pStyle w:val="Heading1"/>
      </w:pPr>
      <w:r>
        <w:t>3. Público-Alvo</w:t>
      </w:r>
    </w:p>
    <w:p>
      <w:r>
        <w:t>- Empresas de treinamentos em segurança do trabalho (SST) e compliance (ex: foco em NRs).</w:t>
        <w:br/>
        <w:t>- Educadores e criadores de conteúdo que precisam de vídeos interativos.</w:t>
        <w:br/>
        <w:t>- PMEs sem equipes de produção de vídeo, buscando soluções acessíveis.</w:t>
        <w:br/>
        <w:t>- Perfil: Usuários com pouca experiência técnica, mas necessidade de conteúdos engajadores.</w:t>
      </w:r>
    </w:p>
    <w:p>
      <w:pPr>
        <w:pStyle w:val="Heading1"/>
      </w:pPr>
      <w:r>
        <w:t>4. Requisitos Funcionais</w:t>
      </w:r>
    </w:p>
    <w:p>
      <w:r>
        <w:t>Features principais do MVP:</w:t>
      </w:r>
    </w:p>
    <w:p>
      <w:pPr>
        <w:pStyle w:val="ListBullet"/>
      </w:pPr>
      <w:r>
        <w:t>- Geração de vídeos via IA: Input de texto ou PPTX gera vídeo com avatares 3D e mascotes falantes.</w:t>
      </w:r>
    </w:p>
    <w:p>
      <w:pPr>
        <w:pStyle w:val="ListBullet"/>
      </w:pPr>
      <w:r>
        <w:t>- Editor completo: Drag-and-drop para layouts, efeitos, transições e edições em tempo real.</w:t>
      </w:r>
    </w:p>
    <w:p>
      <w:pPr>
        <w:pStyle w:val="ListBullet"/>
      </w:pPr>
      <w:r>
        <w:t>- Conversão PPTX para vídeo: Importa slides e adiciona narração automática com intérpretes falantes.</w:t>
      </w:r>
    </w:p>
    <w:p>
      <w:pPr>
        <w:pStyle w:val="ListBullet"/>
      </w:pPr>
      <w:r>
        <w:t>- Suporte a idiomas: Foco em PT-BR com sotaques regionais e vozes realistas.</w:t>
      </w:r>
    </w:p>
    <w:p>
      <w:pPr>
        <w:pStyle w:val="ListBullet"/>
      </w:pPr>
      <w:r>
        <w:t>- Exportação: Formatos MP4/HD, com opções de compartilhamento.</w:t>
      </w:r>
    </w:p>
    <w:p>
      <w:pPr>
        <w:pStyle w:val="Heading1"/>
      </w:pPr>
      <w:r>
        <w:t>5. Requisitos Não Funcionais</w:t>
      </w:r>
    </w:p>
    <w:p>
      <w:r>
        <w:t>- Desempenho: Renderização de vídeos em &lt;10 segundos para clipes de 1-2 min.</w:t>
        <w:br/>
        <w:t>- Segurança: Conformidade com LGPD; autenticação de usuários.</w:t>
        <w:br/>
        <w:t>- Usabilidade: Interface intuitiva, mobile-first (cross-platform via Flutter).</w:t>
        <w:br/>
        <w:t>- Escalabilidade: Suporte a até 500 usuários simultâneos no MVP.</w:t>
        <w:br/>
        <w:t>- Tech Stack: Flutter (frontend), Node.js (backend), APIs IA (Hugging Face, Abacus.AI RouteLLM).</w:t>
      </w:r>
    </w:p>
    <w:p>
      <w:pPr>
        <w:pStyle w:val="Heading1"/>
      </w:pPr>
      <w:r>
        <w:t>6. User Stories</w:t>
      </w:r>
    </w:p>
    <w:p>
      <w:r>
        <w:t>Exemplos de histórias de usuário para guiar o desenvolvimento:</w:t>
      </w:r>
    </w:p>
    <w:p>
      <w:pPr>
        <w:pStyle w:val="ListBullet"/>
      </w:pPr>
      <w:r>
        <w:t>Como um treinador de NRs, eu quero converter um PPTX em vídeo narrado com mascote falante, para criar treinamentos engajadores rapidamente.</w:t>
      </w:r>
    </w:p>
    <w:p>
      <w:pPr>
        <w:pStyle w:val="ListBullet"/>
      </w:pPr>
      <w:r>
        <w:t>Como um usuário iniciante, eu quero um editor drag-and-drop simples, para adicionar efeitos sem conhecimento técnico.</w:t>
      </w:r>
    </w:p>
    <w:p>
      <w:pPr>
        <w:pStyle w:val="ListBullet"/>
      </w:pPr>
      <w:r>
        <w:t>Como uma empresa, eu quero vídeos realistas com avatares 3D, para melhorar a retenção em treinamentos.</w:t>
      </w:r>
    </w:p>
    <w:p>
      <w:pPr>
        <w:pStyle w:val="Heading1"/>
      </w:pPr>
      <w:r>
        <w:t>7. Roadmap e Próximos Passos</w:t>
      </w:r>
    </w:p>
    <w:p>
      <w:r>
        <w:t>Baseado no roadmap de 60 dias:</w:t>
        <w:br/>
        <w:t>- Fase 1: Planejamento (Dias 1-18).</w:t>
        <w:br/>
        <w:t>- Fase 2: Desenvolvimento (Dias 19-42).</w:t>
        <w:br/>
        <w:t>- Fase 3: Lançamento (Dias 43-60).</w:t>
        <w:br/>
        <w:t>Próximos passos: Iniciar desenvolvimento com sprints ágeis; coletar feedback contínuo.</w:t>
      </w:r>
    </w:p>
    <w:p>
      <w:pPr>
        <w:pStyle w:val="Heading1"/>
      </w:pPr>
      <w:r>
        <w:t>8. Riscos e Mitigações</w:t>
      </w:r>
    </w:p>
    <w:p>
      <w:r>
        <w:t>- Risco: Integrações IA falharem. Mitigação: Usar APIs fallback.</w:t>
        <w:br/>
        <w:t>- Risco: Atrasos no desenvolvimento. Mitigação: Buffers em cada fase e metodologias ágeis.</w:t>
        <w:br/>
        <w:t>- Risco: Baixo engajamento. Mitigação: Marketing orgânico e beta testing precoce.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
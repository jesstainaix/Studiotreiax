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✅ ESPECIFICAÇÃO_INCORPORAÇÃO_HEYGEN.md (Checklist Técnico)</w:t>
      </w:r>
    </w:p>
    <w:p>
      <w:pPr>
        <w:pStyle w:val="Heading1"/>
      </w:pPr>
      <w:r>
        <w:t>1. Visão Geral</w:t>
      </w:r>
    </w:p>
    <w:p>
      <w:r>
        <w:t>Fluxo de PPTX Studio → Cenas → Avatar 3D → Narração IA → Renderização final, inspirado no HeyGen, estruturado para SaaS escalável.</w:t>
      </w:r>
    </w:p>
    <w:p>
      <w:pPr>
        <w:pStyle w:val="Heading1"/>
      </w:pPr>
      <w:r>
        <w:t>2. Arquitetura Modular</w:t>
      </w:r>
    </w:p>
    <w:p>
      <w:pPr>
        <w:pStyle w:val="Heading2"/>
      </w:pPr>
      <w:r>
        <w:t>Módulo 1 – PPTX Studio (Importação de Slides)</w:t>
      </w:r>
    </w:p>
    <w:p>
      <w:pPr>
        <w:pStyle w:val="ListBullet"/>
      </w:pPr>
      <w:r>
        <w:t>☐ Converter PPTX em slides estruturados</w:t>
      </w:r>
    </w:p>
    <w:p>
      <w:pPr>
        <w:pStyle w:val="ListBullet"/>
      </w:pPr>
      <w:r>
        <w:t>☐ Entrada: upload.pptx</w:t>
      </w:r>
    </w:p>
    <w:p>
      <w:pPr>
        <w:pStyle w:val="ListBullet"/>
      </w:pPr>
      <w:r>
        <w:t>☐ Saída: slides.json</w:t>
      </w:r>
    </w:p>
    <w:p>
      <w:pPr>
        <w:pStyle w:val="ListBullet"/>
      </w:pPr>
      <w:r>
        <w:t>☐ Ferramentas: LibreOffice headless, unoconv, python-pptx</w:t>
      </w:r>
    </w:p>
    <w:p>
      <w:pPr>
        <w:pStyle w:val="Heading2"/>
      </w:pPr>
      <w:r>
        <w:t>Módulo 2 – Gerenciamento de Avatares</w:t>
      </w:r>
    </w:p>
    <w:p>
      <w:pPr>
        <w:pStyle w:val="ListBullet"/>
      </w:pPr>
      <w:r>
        <w:t>☐ Selecionar ou gerar avatares hiper-realistas</w:t>
      </w:r>
    </w:p>
    <w:p>
      <w:pPr>
        <w:pStyle w:val="ListBullet"/>
      </w:pPr>
      <w:r>
        <w:t>☐ Entrada: slides.json</w:t>
      </w:r>
    </w:p>
    <w:p>
      <w:pPr>
        <w:pStyle w:val="ListBullet"/>
      </w:pPr>
      <w:r>
        <w:t>☐ Saída: scene_config.json</w:t>
      </w:r>
    </w:p>
    <w:p>
      <w:pPr>
        <w:pStyle w:val="ListBullet"/>
      </w:pPr>
      <w:r>
        <w:t>☐ Bibliotecas: Reallusion (Character Creator/iClone), D-ID</w:t>
      </w:r>
    </w:p>
    <w:p>
      <w:pPr>
        <w:pStyle w:val="Heading2"/>
      </w:pPr>
      <w:r>
        <w:t>Módulo 3 – Narração e Voz</w:t>
      </w:r>
    </w:p>
    <w:p>
      <w:pPr>
        <w:pStyle w:val="ListBullet"/>
      </w:pPr>
      <w:r>
        <w:t>☐ Converter o texto dos slides em áudio sincronizado</w:t>
      </w:r>
    </w:p>
    <w:p>
      <w:pPr>
        <w:pStyle w:val="ListBullet"/>
      </w:pPr>
      <w:r>
        <w:t>☐ Entrada: scene_config.json</w:t>
      </w:r>
    </w:p>
    <w:p>
      <w:pPr>
        <w:pStyle w:val="ListBullet"/>
      </w:pPr>
      <w:r>
        <w:t>☐ Saída: audio_tracks/scene_X.mp3</w:t>
      </w:r>
    </w:p>
    <w:p>
      <w:pPr>
        <w:pStyle w:val="ListBullet"/>
      </w:pPr>
      <w:r>
        <w:t>☐ Bibliotecas: ElevenLabs, HeyGen Voice</w:t>
      </w:r>
    </w:p>
    <w:p>
      <w:pPr>
        <w:pStyle w:val="Heading2"/>
      </w:pPr>
      <w:r>
        <w:t>Módulo 4 – Edição e Montagem</w:t>
      </w:r>
    </w:p>
    <w:p>
      <w:pPr>
        <w:pStyle w:val="ListBullet"/>
      </w:pPr>
      <w:r>
        <w:t>☐ Combinar slides + avatar + áudio</w:t>
      </w:r>
    </w:p>
    <w:p>
      <w:pPr>
        <w:pStyle w:val="ListBullet"/>
      </w:pPr>
      <w:r>
        <w:t>☐ Entrada: scene_config.json + audio_tracks/</w:t>
      </w:r>
    </w:p>
    <w:p>
      <w:pPr>
        <w:pStyle w:val="ListBullet"/>
      </w:pPr>
      <w:r>
        <w:t>☐ Saída: video_draft.mp4</w:t>
      </w:r>
    </w:p>
    <w:p>
      <w:pPr>
        <w:pStyle w:val="ListBullet"/>
      </w:pPr>
      <w:r>
        <w:t>☐ Ferramentas: FFmpeg, Runway ML, Editor interno (React + Remotion)</w:t>
      </w:r>
    </w:p>
    <w:p>
      <w:pPr>
        <w:pStyle w:val="Heading2"/>
      </w:pPr>
      <w:r>
        <w:t>Módulo 5 – Renderização Final</w:t>
      </w:r>
    </w:p>
    <w:p>
      <w:pPr>
        <w:pStyle w:val="ListBullet"/>
      </w:pPr>
      <w:r>
        <w:t>☐ Unir todas as cenas e exportar vídeo final</w:t>
      </w:r>
    </w:p>
    <w:p>
      <w:pPr>
        <w:pStyle w:val="ListBullet"/>
      </w:pPr>
      <w:r>
        <w:t>☐ Entrada: video_draft.mp4</w:t>
      </w:r>
    </w:p>
    <w:p>
      <w:pPr>
        <w:pStyle w:val="ListBullet"/>
      </w:pPr>
      <w:r>
        <w:t>☐ Saída: final_video.mp4, final_video.webm, captions.srt</w:t>
      </w:r>
    </w:p>
    <w:p>
      <w:pPr>
        <w:pStyle w:val="ListBullet"/>
      </w:pPr>
      <w:r>
        <w:t>☐ Configurações: Resolução: 1080p (MVP), 4K (v2.0), FPS: 30fps, Codecs: H.264 (MP4), VP9 (WebM)</w:t>
      </w:r>
    </w:p>
    <w:p>
      <w:pPr>
        <w:pStyle w:val="Heading1"/>
      </w:pPr>
      <w:r>
        <w:t>3. Layout UI (igual HeyGen)</w:t>
      </w:r>
    </w:p>
    <w:p>
      <w:pPr>
        <w:pStyle w:val="ListBullet"/>
      </w:pPr>
      <w:r>
        <w:t>☐ Lista de cenas (esquerda)</w:t>
      </w:r>
    </w:p>
    <w:p>
      <w:pPr>
        <w:pStyle w:val="ListBullet"/>
      </w:pPr>
      <w:r>
        <w:t>☐ Pré-visualização central (avatar + slide)</w:t>
      </w:r>
    </w:p>
    <w:p>
      <w:pPr>
        <w:pStyle w:val="ListBullet"/>
      </w:pPr>
      <w:r>
        <w:t>☐ Timeline de cenas (rodapé)</w:t>
      </w:r>
    </w:p>
    <w:p>
      <w:pPr>
        <w:pStyle w:val="ListBullet"/>
      </w:pPr>
      <w:r>
        <w:t>☐ Biblioteca de avatares + controles (direita)</w:t>
      </w:r>
    </w:p>
    <w:p>
      <w:pPr>
        <w:pStyle w:val="Heading1"/>
      </w:pPr>
      <w:r>
        <w:t>4. Roadmap de Evolução</w:t>
      </w:r>
    </w:p>
    <w:p>
      <w:pPr>
        <w:pStyle w:val="ListBullet"/>
      </w:pPr>
      <w:r>
        <w:t>☐ v1.0 (MVP): PPTX Studio → Vídeo com avatar fixo + voz PT-BR</w:t>
      </w:r>
    </w:p>
    <w:p>
      <w:pPr>
        <w:pStyle w:val="ListBullet"/>
      </w:pPr>
      <w:r>
        <w:t>☐ v2.0: Avatares personalizados por foto + Render em 4K</w:t>
      </w:r>
    </w:p>
    <w:p>
      <w:pPr>
        <w:pStyle w:val="ListBullet"/>
      </w:pPr>
      <w:r>
        <w:t>☐ v3.0: Colaboração em tempo real + múltiplos editores</w:t>
      </w:r>
    </w:p>
    <w:p>
      <w:pPr>
        <w:pStyle w:val="ListBullet"/>
      </w:pPr>
      <w:r>
        <w:t>☐ v4.0: Integração com LMS (Moodle, EdApp, etc.)</w:t>
      </w:r>
    </w:p>
    <w:p>
      <w:pPr>
        <w:pStyle w:val="Heading1"/>
      </w:pPr>
      <w:r>
        <w:t>5. Bibliotecas &amp; Links</w:t>
      </w:r>
    </w:p>
    <w:p>
      <w:pPr>
        <w:pStyle w:val="ListBullet"/>
      </w:pPr>
      <w:r>
        <w:t>☐ Reallusion – Character Creator: https://www.reallusion.com/character-creator/</w:t>
      </w:r>
    </w:p>
    <w:p>
      <w:pPr>
        <w:pStyle w:val="ListBullet"/>
      </w:pPr>
      <w:r>
        <w:t>☐ D-ID – Facial Animation: https://www.d-id.com/</w:t>
      </w:r>
    </w:p>
    <w:p>
      <w:pPr>
        <w:pStyle w:val="ListBullet"/>
      </w:pPr>
      <w:r>
        <w:t>☐ Runway ML – Video Editing: https://runwayml.com/</w:t>
      </w:r>
    </w:p>
    <w:p>
      <w:pPr>
        <w:pStyle w:val="ListBullet"/>
      </w:pPr>
      <w:r>
        <w:t>☐ HeyGen Avatars: https://www.heygen.com/avatars</w:t>
      </w:r>
    </w:p>
    <w:p>
      <w:pPr>
        <w:pStyle w:val="ListBullet"/>
      </w:pPr>
      <w:r>
        <w:t>☐ HeyGen Voice: https://www.heygen.com/voice</w:t>
      </w:r>
    </w:p>
    <w:p>
      <w:pPr>
        <w:pStyle w:val="ListBullet"/>
      </w:pPr>
      <w:r>
        <w:t>☐ HeyGen Editor: https://www.heygen.com/editor</w:t>
      </w:r>
    </w:p>
    <w:p>
      <w:pPr>
        <w:pStyle w:val="ListBullet"/>
      </w:pPr>
      <w:r>
        <w:t>☐ HeyGen Render: https://www.heygen.com/render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
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PRD – Incorporação HeyGen ao PPTX Studio</w:t>
      </w:r>
    </w:p>
    <w:p>
      <w:pPr>
        <w:pStyle w:val="Heading1"/>
      </w:pPr>
      <w:r>
        <w:t>1. Visão Geral</w:t>
      </w:r>
    </w:p>
    <w:p>
      <w:r>
        <w:t>O projeto visa evoluir o PPTX Studio em um módulo completo de conversão de PowerPoint (PPTX) em vídeo com avatares 3D hiper-realistas, narração IA e edição avançada, replicando o fluxo do HeyGen. Objetivo: oferecer um SaaS para treinamento corporativo (NRs, segurança do trabalho, cursos empresariais).</w:t>
      </w:r>
    </w:p>
    <w:p>
      <w:pPr>
        <w:pStyle w:val="Heading1"/>
      </w:pPr>
      <w:r>
        <w:t>2. Objetivos do Produto</w:t>
      </w:r>
    </w:p>
    <w:p>
      <w:r>
        <w:t>• Permitir que qualquer apresentação PPTX seja convertida automaticamente em vídeo.</w:t>
      </w:r>
    </w:p>
    <w:p>
      <w:r>
        <w:t>• Fornecer biblioteca de avatares 3D hiper-realistas com sincronização labial.</w:t>
      </w:r>
    </w:p>
    <w:p>
      <w:r>
        <w:t>• Integrar narração em Português (BR) via IA.</w:t>
      </w:r>
    </w:p>
    <w:p>
      <w:r>
        <w:t>• Oferecer editor online para ajustes de cena.</w:t>
      </w:r>
    </w:p>
    <w:p>
      <w:r>
        <w:t>• Exportar vídeos em 1080p/4K com legendas.</w:t>
      </w:r>
    </w:p>
    <w:p>
      <w:pPr>
        <w:pStyle w:val="Heading1"/>
      </w:pPr>
      <w:r>
        <w:t>3. Público-Alvo</w:t>
      </w:r>
    </w:p>
    <w:p>
      <w:r>
        <w:t>• Empresas de treinamento (SST/NRs).</w:t>
      </w:r>
    </w:p>
    <w:p>
      <w:r>
        <w:t>• Universidades corporativas.</w:t>
      </w:r>
    </w:p>
    <w:p>
      <w:r>
        <w:t>• Produtores de conteúdo educacional.</w:t>
      </w:r>
    </w:p>
    <w:p>
      <w:r>
        <w:t>• Agências de comunicação e e-learning.</w:t>
      </w:r>
    </w:p>
    <w:p>
      <w:pPr>
        <w:pStyle w:val="Heading1"/>
      </w:pPr>
      <w:r>
        <w:t>4. Funcionalidades Principais</w:t>
      </w:r>
    </w:p>
    <w:p>
      <w:r>
        <w:t>### MVP (v1.0)</w:t>
      </w:r>
    </w:p>
    <w:p>
      <w:pPr>
        <w:pStyle w:val="ListBullet"/>
      </w:pPr>
      <w:r>
        <w:t>☐ Importação de arquivos PPTX.</w:t>
      </w:r>
    </w:p>
    <w:p>
      <w:pPr>
        <w:pStyle w:val="ListBullet"/>
      </w:pPr>
      <w:r>
        <w:t>☐ Conversão de slides em cenas.</w:t>
      </w:r>
    </w:p>
    <w:p>
      <w:pPr>
        <w:pStyle w:val="ListBullet"/>
      </w:pPr>
      <w:r>
        <w:t>☐ Seleção de avatar fixo.</w:t>
      </w:r>
    </w:p>
    <w:p>
      <w:pPr>
        <w:pStyle w:val="ListBullet"/>
      </w:pPr>
      <w:r>
        <w:t>☐ Narração automática (PT-BR).</w:t>
      </w:r>
    </w:p>
    <w:p>
      <w:pPr>
        <w:pStyle w:val="ListBullet"/>
      </w:pPr>
      <w:r>
        <w:t>☐ Exportação em MP4 1080p.</w:t>
      </w:r>
    </w:p>
    <w:p>
      <w:r>
        <w:t>### v2.0</w:t>
      </w:r>
    </w:p>
    <w:p>
      <w:pPr>
        <w:pStyle w:val="ListBullet"/>
      </w:pPr>
      <w:r>
        <w:t>☐ Avatares customizados a partir de foto.</w:t>
      </w:r>
    </w:p>
    <w:p>
      <w:pPr>
        <w:pStyle w:val="ListBullet"/>
      </w:pPr>
      <w:r>
        <w:t>☐ Exportação em 4K.</w:t>
      </w:r>
    </w:p>
    <w:p>
      <w:pPr>
        <w:pStyle w:val="ListBullet"/>
      </w:pPr>
      <w:r>
        <w:t>☐ Biblioteca de efeitos visuais.</w:t>
      </w:r>
    </w:p>
    <w:p>
      <w:r>
        <w:t>### v3.0</w:t>
      </w:r>
    </w:p>
    <w:p>
      <w:pPr>
        <w:pStyle w:val="ListBullet"/>
      </w:pPr>
      <w:r>
        <w:t>☐ Colaboração em tempo real (multiusuário).</w:t>
      </w:r>
    </w:p>
    <w:p>
      <w:pPr>
        <w:pStyle w:val="ListBullet"/>
      </w:pPr>
      <w:r>
        <w:t>☐ Controle de versão dos vídeos.</w:t>
      </w:r>
    </w:p>
    <w:p>
      <w:pPr>
        <w:pStyle w:val="ListBullet"/>
      </w:pPr>
      <w:r>
        <w:t>☐ Timeline avançada estilo Premiere.</w:t>
      </w:r>
    </w:p>
    <w:p>
      <w:r>
        <w:t>### v4.0</w:t>
      </w:r>
    </w:p>
    <w:p>
      <w:pPr>
        <w:pStyle w:val="ListBullet"/>
      </w:pPr>
      <w:r>
        <w:t>☐ Integração com LMS (Moodle, EdApp, etc.).</w:t>
      </w:r>
    </w:p>
    <w:p>
      <w:pPr>
        <w:pStyle w:val="ListBullet"/>
      </w:pPr>
      <w:r>
        <w:t>☐ APIs externas para automação.</w:t>
      </w:r>
    </w:p>
    <w:p>
      <w:pPr>
        <w:pStyle w:val="Heading1"/>
      </w:pPr>
      <w:r>
        <w:t>5. Requisitos Funcionais</w:t>
      </w:r>
    </w:p>
    <w:p>
      <w:pPr>
        <w:pStyle w:val="ListBullet"/>
      </w:pPr>
      <w:r>
        <w:t>☐ PPTX Studio deve extrair slides como imagens/texto.</w:t>
      </w:r>
    </w:p>
    <w:p>
      <w:pPr>
        <w:pStyle w:val="ListBullet"/>
      </w:pPr>
      <w:r>
        <w:t>☐ Usuário deve atribuir avatar por cena.</w:t>
      </w:r>
    </w:p>
    <w:p>
      <w:pPr>
        <w:pStyle w:val="ListBullet"/>
      </w:pPr>
      <w:r>
        <w:t>☐ Texto do slide → TTS IA → áudio sincronizado.</w:t>
      </w:r>
    </w:p>
    <w:p>
      <w:pPr>
        <w:pStyle w:val="ListBullet"/>
      </w:pPr>
      <w:r>
        <w:t>☐ Interface deve permitir drag-and-drop de avatares.</w:t>
      </w:r>
    </w:p>
    <w:p>
      <w:pPr>
        <w:pStyle w:val="ListBullet"/>
      </w:pPr>
      <w:r>
        <w:t>☐ Render final deve aceitar legendas automáticas (.srt).</w:t>
      </w:r>
    </w:p>
    <w:p>
      <w:pPr>
        <w:pStyle w:val="Heading1"/>
      </w:pPr>
      <w:r>
        <w:t>6. Requisitos Não Funcionais</w:t>
      </w:r>
    </w:p>
    <w:p>
      <w:pPr>
        <w:pStyle w:val="ListBullet"/>
      </w:pPr>
      <w:r>
        <w:t>☐ Performance: Renderizar vídeos de até 30 min em &lt; 10 min (GPU cloud).</w:t>
      </w:r>
    </w:p>
    <w:p>
      <w:pPr>
        <w:pStyle w:val="ListBullet"/>
      </w:pPr>
      <w:r>
        <w:t>☐ Escalabilidade: Suporte a 1000 vídeos/dia.</w:t>
      </w:r>
    </w:p>
    <w:p>
      <w:pPr>
        <w:pStyle w:val="ListBullet"/>
      </w:pPr>
      <w:r>
        <w:t>☐ Compatibilidade: Navegadores modernos (Chrome, Edge).</w:t>
      </w:r>
    </w:p>
    <w:p>
      <w:pPr>
        <w:pStyle w:val="ListBullet"/>
      </w:pPr>
      <w:r>
        <w:t>☐ Acessibilidade: Compatível com WCAG 2.1.</w:t>
      </w:r>
    </w:p>
    <w:p>
      <w:pPr>
        <w:pStyle w:val="ListBullet"/>
      </w:pPr>
      <w:r>
        <w:t>☐ Segurança: Criptografia AES-256 para arquivos PPTX.</w:t>
      </w:r>
    </w:p>
    <w:p>
      <w:pPr>
        <w:pStyle w:val="Heading1"/>
      </w:pPr>
      <w:r>
        <w:t>7. Fluxo do Usuário</w:t>
      </w:r>
    </w:p>
    <w:p>
      <w:r>
        <w:t>→ Upload de PPTX no PPTX Studio.</w:t>
      </w:r>
    </w:p>
    <w:p>
      <w:r>
        <w:t>→ Slides → cenas listadas no painel esquerdo.</w:t>
      </w:r>
    </w:p>
    <w:p>
      <w:r>
        <w:t>→ Escolha de avatar no menu direito.</w:t>
      </w:r>
    </w:p>
    <w:p>
      <w:r>
        <w:t>→ Configuração de voz/narração.</w:t>
      </w:r>
    </w:p>
    <w:p>
      <w:r>
        <w:t>→ Pré-visualização da cena (avatar + slide).</w:t>
      </w:r>
    </w:p>
    <w:p>
      <w:r>
        <w:t>→ Edição opcional (texto, mídia, efeitos).</w:t>
      </w:r>
    </w:p>
    <w:p>
      <w:r>
        <w:t>→ Render final em MP4/WebM com legendas.</w:t>
      </w:r>
    </w:p>
    <w:p>
      <w:pPr>
        <w:pStyle w:val="Heading1"/>
      </w:pPr>
      <w:r>
        <w:t>8. Layout UI (igual HeyGen)</w:t>
      </w:r>
    </w:p>
    <w:p>
      <w:r>
        <w:t>• Esquerda: Lista de cenas (slides).</w:t>
      </w:r>
    </w:p>
    <w:p>
      <w:r>
        <w:t>• Centro: Player de pré-visualização.</w:t>
      </w:r>
    </w:p>
    <w:p>
      <w:r>
        <w:t>• Rodapé: Timeline.</w:t>
      </w:r>
    </w:p>
    <w:p>
      <w:r>
        <w:t>• Direita: Biblioteca de avatares + voz + efeitos.</w:t>
      </w:r>
    </w:p>
    <w:p>
      <w:pPr>
        <w:pStyle w:val="Heading1"/>
      </w:pPr>
      <w:r>
        <w:t>9. Roadmap</w:t>
      </w:r>
    </w:p>
    <w:p>
      <w:r>
        <w:t>• Q4 2025 – MVP: Importação PPTX, avatar fixo, voz PT-BR, exportação 1080p.</w:t>
      </w:r>
    </w:p>
    <w:p>
      <w:r>
        <w:t>• Q1 2026 – v2.0: Avatares customizados, exportação 4K.</w:t>
      </w:r>
    </w:p>
    <w:p>
      <w:r>
        <w:t>• Q2 2026 – v3.0: Colaboração em tempo real, timeline avançada.</w:t>
      </w:r>
    </w:p>
    <w:p>
      <w:r>
        <w:t>• Q3 2026 – v4.0: Integração LMS, APIs externas.</w:t>
      </w:r>
    </w:p>
    <w:p>
      <w:pPr>
        <w:pStyle w:val="Heading1"/>
      </w:pPr>
      <w:r>
        <w:t>10. KPIs (Indicadores de Sucesso)</w:t>
      </w:r>
    </w:p>
    <w:p>
      <w:r>
        <w:t>• Taxa de conclusão de vídeos (% de usuários que exportam após importar PPTX).</w:t>
      </w:r>
    </w:p>
    <w:p>
      <w:r>
        <w:t>• Tempo médio de renderização.</w:t>
      </w:r>
    </w:p>
    <w:p>
      <w:r>
        <w:t>• NPS (Net Promoter Score).</w:t>
      </w:r>
    </w:p>
    <w:p>
      <w:r>
        <w:t>• Adoção por empresas de treinamento (quantidade de clientes corporativos).</w:t>
      </w:r>
    </w:p>
    <w:p>
      <w:pPr>
        <w:pStyle w:val="Heading1"/>
      </w:pPr>
      <w:r>
        <w:t>11. Bibliotecas &amp; Ferramentas</w:t>
      </w:r>
    </w:p>
    <w:p>
      <w:pPr>
        <w:pStyle w:val="ListBullet"/>
      </w:pPr>
      <w:r>
        <w:t>☐ Reallusion – Character Creator: https://www.reallusion.com/character-creator/</w:t>
      </w:r>
    </w:p>
    <w:p>
      <w:pPr>
        <w:pStyle w:val="ListBullet"/>
      </w:pPr>
      <w:r>
        <w:t>☐ D-ID – Facial Animation: https://www.d-id.com/</w:t>
      </w:r>
    </w:p>
    <w:p>
      <w:pPr>
        <w:pStyle w:val="ListBullet"/>
      </w:pPr>
      <w:r>
        <w:t>☐ Runway ML – Video Editing: https://runwayml.com/</w:t>
      </w:r>
    </w:p>
    <w:p>
      <w:pPr>
        <w:pStyle w:val="ListBullet"/>
      </w:pPr>
      <w:r>
        <w:t>☐ HeyGen Voice: https://www.heygen.com/voice</w:t>
      </w:r>
    </w:p>
    <w:p>
      <w:pPr>
        <w:pStyle w:val="ListBullet"/>
      </w:pPr>
      <w:r>
        <w:t>☐ ElevenLabs: https://elevenlabs.io/</w:t>
      </w:r>
    </w:p>
    <w:p>
      <w:pPr>
        <w:pStyle w:val="ListBullet"/>
      </w:pPr>
      <w:r>
        <w:t>☐ LibreOffice headless, python-pptx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